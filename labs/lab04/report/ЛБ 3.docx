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ОТЧЕТ ПО ЛАБОРАТОРНОЙ РАБОТЕ № 3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  <w:br/>
        <w:t>&lt;br/&gt;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Система контроля версий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  <w:br/>
        <w:t>&lt;br/&gt;</w:t>
      </w:r>
    </w:p>
    <w:p>
      <w:pPr>
        <w:pStyle w:val="Heading6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Студент: Селиванов Даниил Игоревич</w:t>
      </w:r>
    </w:p>
    <w:p>
      <w:pPr>
        <w:pStyle w:val="Heading6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Группа: НКАбд-04-22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  <w:br/>
        <w:t>&lt;br/&gt;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/>
          <w:strike w:val="0"/>
        </w:rPr>
        <w:t>Содержание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Самостоятельная работа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  <w:br/>
        <w:t>&lt;br/&gt;</w:t>
        <w:br/>
        <w:t>&lt;br/&gt;</w:t>
        <w:br/>
        <w:t>&lt;br/&gt;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&lt;span style="color:crimson"&gt;Цель работы&lt;/span&gt;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является изучить идеологию и применение</w:t>
        <w:br/>
        <w:t>средств контроля версий. Приобрести практические навыки</w:t>
        <w:br/>
        <w:t>по работе с системой git</w:t>
        <w:br/>
        <w:t>&lt;br/&gt;</w:t>
        <w:br/>
        <w:t>&lt;br/&gt;</w:t>
        <w:br/>
        <w:t>&lt;br/&gt;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&lt;span style="color:crimson"&gt;Теоретическое введение&lt;/span&gt;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Системы контроля версий</w:t>
      </w:r>
      <w:r>
        <w:rPr>
          <w:b w:val="0"/>
          <w:i w:val="0"/>
          <w:strike w:val="0"/>
        </w:rPr>
        <w:t xml:space="preserve"> &lt;span style="color:gray"&gt;(Version Control System, VCS)&lt;/span&gt; -</w:t>
        <w:br/>
        <w:t>Программное обеспечение для облегчения работы с</w:t>
        <w:br/>
        <w:t>изменяющейся информацией. Система управления версиями</w:t>
        <w:br/>
        <w:t>позволяет хранить несколько версий одного и того же</w:t>
        <w:br/>
        <w:t>документа, при необходимости возвращаться к более ранним</w:t>
        <w:br/>
        <w:t>версиям, определять, кто и когда сделал то или иное</w:t>
        <w:br/>
        <w:t>изменение, и многое другое.</w:t>
        <w:br/>
        <w:t>&lt;br/&gt;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VCS Git</w:t>
      </w:r>
      <w:r>
        <w:rPr>
          <w:b w:val="0"/>
          <w:i w:val="0"/>
          <w:strike w:val="0"/>
        </w:rPr>
        <w:t xml:space="preserve"> – распределённая система контроля версий. Она</w:t>
        <w:br/>
        <w:t>представляет собой набор программ командной строки.</w:t>
        <w:br/>
        <w:t>Доступ к ним можно получить из терминала посредством</w:t>
        <w:br/>
        <w:t>ввода команды git с различными опциями. Благодаря тому,</w:t>
        <w:br/>
        <w:t>что Git является распределённой системой контроля версий,</w:t>
        <w:br/>
        <w:t>резервную копию локального хранилища можно сделать</w:t>
        <w:br/>
        <w:t>простым копированием или архивацией.</w:t>
        <w:br/>
        <w:t>&lt;br/&gt;</w:t>
        <w:br/>
        <w:t>&lt;br/&gt;</w:t>
        <w:br/>
        <w:t>&lt;br/&gt;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&lt;span style="color:crimson"&gt;Выполнение лабораторной работы&lt;/span&gt;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&lt;br/&gt;</w:t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Настройка github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Настройка github" style="width:3in;height:3in">
            <v:imagedata r:id="rId4"/>
          </v:shape>
        </w:pict>
      </w:r>
      <w:r>
        <w:rPr>
          <w:b w:val="0"/>
          <w:i w:val="0"/>
          <w:strike w:val="0"/>
        </w:rPr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27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Базовая настройка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(предварительная конфигурация git, настройка utf-8 в выводе сообщений git,</w:t>
        <w:br/>
        <w:t>зададим имя начальной ветки (будем называть её master), параметры</w:t>
        <w:br/>
        <w:t>autocrlf и safecrlf)</w:t>
      </w:r>
    </w:p>
    <w:p>
      <w:pPr>
        <w:rPr>
          <w:b w:val="0"/>
          <w:i w:val="0"/>
          <w:strike w:val="0"/>
        </w:rPr>
      </w:pPr>
      <w:r>
        <w:pict>
          <v:shape id="_x0000_i1028" type="#_x0000_t75" alt="Базовая настройка git" style="width:3in;height:3in">
            <v:imagedata r:id="rId5"/>
          </v:shape>
        </w:pict>
      </w:r>
      <w:r>
        <w:rPr>
          <w:b w:val="0"/>
          <w:i w:val="0"/>
          <w:strike w:val="0"/>
        </w:rPr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29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 Создание SSH ключа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Генерируем ключ</w:t>
      </w:r>
    </w:p>
    <w:p>
      <w:pPr>
        <w:rPr>
          <w:b w:val="0"/>
          <w:i w:val="0"/>
          <w:strike w:val="0"/>
        </w:rPr>
      </w:pPr>
      <w:r>
        <w:pict>
          <v:shape id="_x0000_i1030" type="#_x0000_t75" alt="Создание SSH ключa" style="width:3in;height:3in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pict>
          <v:rect id="_x0000_i1031" style="width:468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Загружаем готовый ключ на github</w:t>
      </w:r>
    </w:p>
    <w:p>
      <w:pPr>
        <w:rPr>
          <w:b w:val="0"/>
          <w:i w:val="0"/>
          <w:strike w:val="0"/>
        </w:rPr>
      </w:pPr>
      <w:r>
        <w:pict>
          <v:shape id="_x0000_i1032" type="#_x0000_t75" alt="Загрузка ключа на github" style="width:3in;height:3in">
            <v:imagedata r:id="rId7"/>
          </v:shape>
        </w:pict>
      </w:r>
      <w:r>
        <w:rPr>
          <w:b w:val="0"/>
          <w:i w:val="0"/>
          <w:strike w:val="0"/>
        </w:rPr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33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 Создание рабочего пространства и репозитория курса на основе шаблона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каталог для предмета – Архитектура компьютера</w:t>
      </w:r>
    </w:p>
    <w:p>
      <w:pPr>
        <w:rPr>
          <w:b w:val="0"/>
          <w:i w:val="0"/>
          <w:strike w:val="0"/>
        </w:rPr>
      </w:pPr>
      <w:r>
        <w:pict>
          <v:shape id="_x0000_i1034" type="#_x0000_t75" alt="Создание рабочего пространства" style="width:3in;height:3in">
            <v:imagedata r:id="rId8"/>
          </v:shape>
        </w:pict>
      </w:r>
      <w:r>
        <w:rPr>
          <w:b w:val="0"/>
          <w:i w:val="0"/>
          <w:strike w:val="0"/>
        </w:rPr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35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 Создание репозитория курса на основе шаблона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репозиторий по шаблону курса</w:t>
      </w:r>
    </w:p>
    <w:p>
      <w:pPr>
        <w:rPr>
          <w:b w:val="0"/>
          <w:i w:val="0"/>
          <w:strike w:val="0"/>
        </w:rPr>
      </w:pPr>
      <w:r>
        <w:pict>
          <v:shape id="_x0000_i1036" type="#_x0000_t75" alt="Создание репозитория" style="width:3in;height:3in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pict>
          <v:rect id="_x0000_i1037" style="width:468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Клонирую созданный репозиторий</w:t>
      </w:r>
    </w:p>
    <w:p>
      <w:pPr>
        <w:rPr>
          <w:b w:val="0"/>
          <w:i w:val="0"/>
          <w:strike w:val="0"/>
        </w:rPr>
      </w:pPr>
      <w:r>
        <w:pict>
          <v:shape id="_x0000_i1038" type="#_x0000_t75" alt="Клонирую созданный репозиторий" style="width:3in;height:3in">
            <v:imagedata r:id="rId10"/>
          </v:shape>
        </w:pict>
      </w:r>
      <w:r>
        <w:rPr>
          <w:b w:val="0"/>
          <w:i w:val="0"/>
          <w:strike w:val="0"/>
        </w:rPr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39" style="width:468pt;height:1.5pt" o:hrpct="1000" o:hrstd="t" o:hr="t" filled="t" fillcolor="gray" stroked="f">
            <v:path strokeok="f"/>
          </v:rect>
        </w:pic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 Настройка каталога курса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Переходим в каталог курса, удаляем не нужные файлы, добавляем</w:t>
        <w:br/>
        <w:t>нужные каталоги и отправляем файлы на сервер. Проверяем правильность создания иерархии рабочего пространства.</w:t>
      </w:r>
    </w:p>
    <w:p>
      <w:pPr>
        <w:rPr>
          <w:b w:val="0"/>
          <w:i w:val="0"/>
          <w:strike w:val="0"/>
        </w:rPr>
      </w:pPr>
      <w:r>
        <w:pict>
          <v:shape id="_x0000_i1040" type="#_x0000_t75" alt="Настройка каталога курса" style="width:3in;height:3in">
            <v:imagedata r:id="rId11"/>
          </v:shape>
        </w:pict>
      </w:r>
      <w:r>
        <w:rPr>
          <w:b w:val="0"/>
          <w:i w:val="0"/>
          <w:strike w:val="0"/>
        </w:rPr>
        <w:br/>
        <w:t>&lt;br/&gt;</w:t>
        <w:br/>
        <w:t>&lt;br/&gt;</w:t>
        <w:br/>
        <w:t>&lt;br/&gt;</w:t>
      </w:r>
    </w:p>
    <w:p>
      <w:pPr>
        <w:rPr>
          <w:b w:val="0"/>
          <w:i w:val="0"/>
          <w:strike w:val="0"/>
        </w:rPr>
      </w:pPr>
      <w:r>
        <w:pict>
          <v:rect id="_x0000_i1041" style="width:468pt;height:1.5pt" o:hrpct="1000" o:hrstd="t" o:hr="t" filled="t" fillcolor="gray" stroked="f">
            <v:path strokeok="f"/>
          </v:rect>
        </w:pic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&lt;span style="color:crimson"&gt;Самостоятельная работа&lt;/span&gt;</w:t>
      </w:r>
    </w:p>
    <w:p>
      <w:pPr>
        <w:rPr>
          <w:rStyle w:val="DefaultParagraphFont"/>
          <w:b w:val="0"/>
          <w:i w:val="0"/>
          <w:strike w:val="0"/>
        </w:rPr>
      </w:pPr>
      <w:hyperlink r:id="rId12" w:history="1">
        <w:r>
          <w:rPr>
            <w:rStyle w:val="Hyperlink"/>
            <w:b/>
            <w:i w:val="0"/>
            <w:strike w:val="0"/>
          </w:rPr>
          <w:t>Ссылка на репозиторий</w:t>
        </w:r>
      </w:hyperlink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Создал отчёты всех трёх лабораторных работ в соответствующих</w:t>
        <w:br/>
        <w:t>каталогах рабочего пространства, а именно</w:t>
        <w:br/>
        <w:t>(labs &gt; lab03(01, 02) &gt; report). Загрузил файлы на github.</w:t>
        <w:br/>
        <w:t>Проверил по каталогам, все на месте: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2" type="#_x0000_t75" alt="Самостоятельная работа" style="width:3in;height:3in">
            <v:imagedata r:id="rId13"/>
          </v:shape>
        </w:pict>
      </w:r>
      <w:r>
        <w:rPr>
          <w:rStyle w:val="DefaultParagraphFont"/>
          <w:b w:val="0"/>
          <w:i w:val="0"/>
          <w:strike w:val="0"/>
        </w:rPr>
        <w:br/>
        <w:t>&lt;br/&gt;</w:t>
        <w:br/>
        <w:t>&lt;br/&gt;</w:t>
        <w:br/>
        <w:t>&lt;br/&gt;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&lt;span style="color:green"&gt;Выводы&lt;/span&gt;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&lt;div class="alert alert-success"&gt;</w:t>
        <w:br/>
        <w:t>&lt;b&gt;Я настроил и понял как работают и для чего нужны github и VCS Git.</w:t>
        <w:br/>
        <w:t>Получил практический опыт в использовании этих инструментов.</w:t>
        <w:br/>
        <w:t>&lt;/b&gt;</w:t>
      </w:r>
    </w:p>
    <w:p>
      <w:pPr>
        <w:pStyle w:val="FencedCodepython"/>
        <w:rPr>
          <w:rStyle w:val="DefaultParagraphFont"/>
          <w:b w:val="0"/>
          <w:i w:val="0"/>
          <w:strike w:val="0"/>
        </w:rPr>
      </w:pPr>
    </w:p>
    <w:p>
      <w:pPr>
        <w:pStyle w:val="FencedCodepython"/>
        <w:rPr>
          <w:rStyle w:val="DefaultParagraphFont"/>
          <w:b w:val="0"/>
          <w:i w:val="0"/>
          <w:strike w:val="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7.png" TargetMode="External" /><Relationship Id="rId11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8.png" TargetMode="External" /><Relationship Id="rId12" Type="http://schemas.openxmlformats.org/officeDocument/2006/relationships/hyperlink" Target="https://github.com/diselivanov/study_2022-2023_arh-pc" TargetMode="External" /><Relationship Id="rId13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9.png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1.png" TargetMode="External" /><Relationship Id="rId5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2.png" TargetMode="External" /><Relationship Id="rId6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3.png" TargetMode="External" /><Relationship Id="rId7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4.png" TargetMode="External" /><Relationship Id="rId8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5.png" TargetMode="External" /><Relationship Id="rId9" Type="http://schemas.openxmlformats.org/officeDocument/2006/relationships/image" Target="file:///C:/Users/&#208;&#159;&#208;&#190;&#208;&#187;&#209;&#140;&#208;&#183;&#208;&#190;&#208;&#178;&#208;&#176;&#209;&#130;&#208;&#181;&#208;&#187;&#209;&#140;/Desktop/&#208;&#152;&#209;&#129;&#209;&#133;&#208;&#190;&#208;&#180;&#208;&#189;&#209;&#139;&#208;&#181;%20&#209;&#132;&#208;&#176;&#208;&#185;&#208;&#187;&#209;&#139;%20&#208;&#187;&#208;&#177;%203/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